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BFCBF" w14:textId="017AF126" w:rsidR="001524DD" w:rsidRPr="0088216C" w:rsidRDefault="00000000" w:rsidP="001576AC">
      <w:pPr>
        <w:pStyle w:val="Title"/>
        <w:rPr>
          <w:b/>
          <w:bCs/>
          <w:sz w:val="44"/>
          <w:szCs w:val="44"/>
        </w:rPr>
      </w:pPr>
      <w:r w:rsidRPr="0088216C">
        <w:rPr>
          <w:b/>
          <w:bCs/>
          <w:sz w:val="44"/>
          <w:szCs w:val="44"/>
        </w:rPr>
        <w:t>CICD-Automation Team Working Agreement</w:t>
      </w:r>
    </w:p>
    <w:p w14:paraId="267C04AE" w14:textId="77777777" w:rsidR="0088216C" w:rsidRDefault="00000000" w:rsidP="0088216C">
      <w:r w:rsidRPr="0088216C">
        <w:rPr>
          <w:b/>
          <w:bCs/>
        </w:rPr>
        <w:t>Project:</w:t>
      </w:r>
      <w:r>
        <w:t xml:space="preserve"> Internal Developer Support</w:t>
      </w:r>
      <w:r w:rsidR="0088216C">
        <w:t xml:space="preserve"> </w:t>
      </w:r>
      <w:r>
        <w:t xml:space="preserve">CI/CD-Automation </w:t>
      </w:r>
      <w:r w:rsidR="0088216C">
        <w:br/>
      </w:r>
      <w:r w:rsidRPr="0088216C">
        <w:rPr>
          <w:b/>
          <w:bCs/>
        </w:rPr>
        <w:t>Team Lead:</w:t>
      </w:r>
      <w:r>
        <w:t xml:space="preserve"> Srinivasa Varma Penmetsa</w:t>
      </w:r>
      <w:r>
        <w:br/>
      </w:r>
      <w:r w:rsidRPr="0088216C">
        <w:rPr>
          <w:b/>
          <w:bCs/>
        </w:rPr>
        <w:t>Developers:</w:t>
      </w:r>
      <w:r>
        <w:t xml:space="preserve"> Mehul Antony, Henry Wang</w:t>
      </w:r>
      <w:r>
        <w:br/>
      </w:r>
      <w:r w:rsidRPr="0088216C">
        <w:rPr>
          <w:b/>
          <w:bCs/>
        </w:rPr>
        <w:t>Client:</w:t>
      </w:r>
      <w:r>
        <w:t xml:space="preserve"> Daniel Shown</w:t>
      </w:r>
    </w:p>
    <w:p w14:paraId="2BC16EB3" w14:textId="5D4B229F" w:rsidR="001524DD" w:rsidRPr="0088216C" w:rsidRDefault="00000000" w:rsidP="0088216C">
      <w:pPr>
        <w:rPr>
          <w:b/>
          <w:bCs/>
          <w:sz w:val="28"/>
          <w:szCs w:val="28"/>
        </w:rPr>
      </w:pPr>
      <w:r w:rsidRPr="0088216C">
        <w:rPr>
          <w:b/>
          <w:bCs/>
          <w:sz w:val="28"/>
          <w:szCs w:val="28"/>
        </w:rPr>
        <w:t>1. Purpose</w:t>
      </w:r>
    </w:p>
    <w:p w14:paraId="1B91FFF4" w14:textId="77777777" w:rsidR="0088216C" w:rsidRDefault="00000000" w:rsidP="0088216C">
      <w:r>
        <w:t xml:space="preserve">This document establishes how the CICD-Automation Team will collaborate to deliver high-quality, reusable CI/CD automation resources. It outlines technical practices, working style, team processes, and client engagement. The agreement is </w:t>
      </w:r>
      <w:proofErr w:type="gramStart"/>
      <w:r>
        <w:t>live</w:t>
      </w:r>
      <w:proofErr w:type="gramEnd"/>
      <w:r>
        <w:t xml:space="preserve"> and will be updated as the team evolves.</w:t>
      </w:r>
    </w:p>
    <w:p w14:paraId="744E0C85" w14:textId="77777777" w:rsidR="0088216C" w:rsidRDefault="00000000" w:rsidP="0088216C">
      <w:pPr>
        <w:rPr>
          <w:b/>
          <w:bCs/>
          <w:sz w:val="28"/>
          <w:szCs w:val="28"/>
        </w:rPr>
      </w:pPr>
      <w:r w:rsidRPr="0088216C">
        <w:rPr>
          <w:b/>
          <w:bCs/>
          <w:sz w:val="28"/>
          <w:szCs w:val="28"/>
        </w:rPr>
        <w:t>2. Technical Standards</w:t>
      </w:r>
    </w:p>
    <w:p w14:paraId="069FB872" w14:textId="1048C634" w:rsidR="001524DD" w:rsidRPr="0088216C" w:rsidRDefault="0088216C" w:rsidP="0088216C">
      <w:pPr>
        <w:rPr>
          <w:b/>
          <w:bCs/>
          <w:sz w:val="28"/>
          <w:szCs w:val="28"/>
        </w:rPr>
      </w:pPr>
      <w:r w:rsidRPr="0088216C">
        <w:rPr>
          <w:b/>
          <w:bCs/>
        </w:rPr>
        <w:t>2.1 Code Review</w:t>
      </w:r>
    </w:p>
    <w:p w14:paraId="3873950D" w14:textId="77777777" w:rsidR="001524DD" w:rsidRDefault="00000000">
      <w:r>
        <w:t xml:space="preserve">All code changes must be submitted via pull requests and at least one team member must review and approve before merging </w:t>
      </w:r>
      <w:proofErr w:type="gramStart"/>
      <w:r>
        <w:t>to</w:t>
      </w:r>
      <w:proofErr w:type="gramEnd"/>
      <w:r>
        <w:t xml:space="preserve"> the main.</w:t>
      </w:r>
    </w:p>
    <w:p w14:paraId="4529F0EF" w14:textId="3CA8A042" w:rsidR="001524DD" w:rsidRDefault="00000000">
      <w:pPr>
        <w:pStyle w:val="ListBullet"/>
      </w:pPr>
      <w:r>
        <w:t>Pull requests must include a clear description of the change.</w:t>
      </w:r>
    </w:p>
    <w:p w14:paraId="750CD929" w14:textId="4DD4F132" w:rsidR="001524DD" w:rsidRDefault="00000000">
      <w:pPr>
        <w:pStyle w:val="ListBullet"/>
      </w:pPr>
      <w:r>
        <w:t>PRs should reference related issues or tasks.</w:t>
      </w:r>
    </w:p>
    <w:p w14:paraId="675187F7" w14:textId="55AB095C" w:rsidR="0088216C" w:rsidRDefault="00000000" w:rsidP="0088216C">
      <w:pPr>
        <w:pStyle w:val="ListBullet"/>
      </w:pPr>
      <w:r>
        <w:t>Reviewers must provide actionable feedback.</w:t>
      </w:r>
    </w:p>
    <w:p w14:paraId="12CBA316" w14:textId="15A371C5" w:rsidR="0088216C" w:rsidRPr="0088216C" w:rsidRDefault="0088216C" w:rsidP="0088216C">
      <w:pPr>
        <w:rPr>
          <w:b/>
          <w:bCs/>
          <w:sz w:val="28"/>
          <w:szCs w:val="28"/>
        </w:rPr>
      </w:pPr>
      <w:r w:rsidRPr="0088216C">
        <w:rPr>
          <w:b/>
          <w:bCs/>
        </w:rPr>
        <w:t>2.</w:t>
      </w:r>
      <w:r>
        <w:rPr>
          <w:b/>
          <w:bCs/>
        </w:rPr>
        <w:t>2</w:t>
      </w:r>
      <w:r w:rsidRPr="0088216C">
        <w:rPr>
          <w:b/>
          <w:bCs/>
        </w:rPr>
        <w:t xml:space="preserve"> </w:t>
      </w:r>
      <w:r>
        <w:rPr>
          <w:b/>
          <w:bCs/>
        </w:rPr>
        <w:t>Branching Strategy</w:t>
      </w:r>
    </w:p>
    <w:p w14:paraId="58B72EAC" w14:textId="77777777" w:rsidR="0088216C" w:rsidRDefault="0088216C" w:rsidP="0088216C">
      <w:pPr>
        <w:pStyle w:val="ListBullet"/>
        <w:numPr>
          <w:ilvl w:val="0"/>
          <w:numId w:val="0"/>
        </w:numPr>
      </w:pPr>
      <w:r>
        <w:t>No direct commits to main. Pull requests must pass code review and tests before merging.</w:t>
      </w:r>
    </w:p>
    <w:p w14:paraId="640926BE" w14:textId="7427ED5A" w:rsidR="00380B13" w:rsidRPr="0088216C" w:rsidRDefault="00380B13" w:rsidP="00380B13">
      <w:pPr>
        <w:rPr>
          <w:b/>
          <w:bCs/>
          <w:sz w:val="28"/>
          <w:szCs w:val="28"/>
        </w:rPr>
      </w:pPr>
      <w:r w:rsidRPr="0088216C">
        <w:rPr>
          <w:b/>
          <w:bCs/>
        </w:rPr>
        <w:t>2.</w:t>
      </w:r>
      <w:r>
        <w:rPr>
          <w:b/>
          <w:bCs/>
        </w:rPr>
        <w:t>3</w:t>
      </w:r>
      <w:r w:rsidRPr="0088216C">
        <w:rPr>
          <w:b/>
          <w:bCs/>
        </w:rPr>
        <w:t xml:space="preserve"> </w:t>
      </w:r>
      <w:r w:rsidRPr="00380B13">
        <w:rPr>
          <w:b/>
          <w:bCs/>
        </w:rPr>
        <w:t>Repository Standards</w:t>
      </w:r>
    </w:p>
    <w:p w14:paraId="1774A85C" w14:textId="1E7AB9FA" w:rsidR="00380B13" w:rsidRPr="00380B13" w:rsidRDefault="00380B13" w:rsidP="00380B13">
      <w:pPr>
        <w:pStyle w:val="ListBullet"/>
        <w:numPr>
          <w:ilvl w:val="0"/>
          <w:numId w:val="0"/>
        </w:numPr>
        <w:ind w:left="360" w:hanging="360"/>
      </w:pPr>
      <w:r w:rsidRPr="00380B13">
        <w:t>Our team maintains a central GitHub repository containing CI/CD automation resources.</w:t>
      </w:r>
      <w:r>
        <w:br/>
      </w:r>
      <w:r w:rsidRPr="00380B13">
        <w:rPr>
          <w:b/>
          <w:bCs/>
        </w:rPr>
        <w:t xml:space="preserve">Repo Structure </w:t>
      </w:r>
      <w:r w:rsidRPr="00380B13">
        <w:t>(main/):</w:t>
      </w:r>
    </w:p>
    <w:p w14:paraId="716B94EE" w14:textId="50630DBD" w:rsidR="00380B13" w:rsidRPr="00380B13" w:rsidRDefault="00380B13" w:rsidP="00380B13">
      <w:pPr>
        <w:pStyle w:val="ListBullet"/>
        <w:numPr>
          <w:ilvl w:val="0"/>
          <w:numId w:val="10"/>
        </w:numPr>
      </w:pPr>
      <w:r w:rsidRPr="00380B13">
        <w:t>templates/ → Standardized GitHub Actions workflows (reusable across projects)</w:t>
      </w:r>
      <w:r>
        <w:t>.</w:t>
      </w:r>
    </w:p>
    <w:p w14:paraId="473D618D" w14:textId="13DD42F1" w:rsidR="00380B13" w:rsidRPr="00380B13" w:rsidRDefault="00380B13" w:rsidP="00380B13">
      <w:pPr>
        <w:pStyle w:val="ListBullet"/>
        <w:numPr>
          <w:ilvl w:val="0"/>
          <w:numId w:val="10"/>
        </w:numPr>
      </w:pPr>
      <w:r w:rsidRPr="00380B13">
        <w:t>audits/ → Audit scripts, compliance check, timestamped reports.</w:t>
      </w:r>
    </w:p>
    <w:p w14:paraId="18D43810" w14:textId="7B4CECA1" w:rsidR="00380B13" w:rsidRPr="00380B13" w:rsidRDefault="00380B13" w:rsidP="00380B13">
      <w:pPr>
        <w:pStyle w:val="ListBullet"/>
        <w:numPr>
          <w:ilvl w:val="0"/>
          <w:numId w:val="10"/>
        </w:numPr>
      </w:pPr>
      <w:r w:rsidRPr="00380B13">
        <w:t xml:space="preserve">helpers/ → Utility scripts, Shared functions, </w:t>
      </w:r>
      <w:r>
        <w:t>C</w:t>
      </w:r>
      <w:r w:rsidRPr="00380B13">
        <w:t>ommon utilities.</w:t>
      </w:r>
    </w:p>
    <w:p w14:paraId="7807F32E" w14:textId="38B5C239" w:rsidR="00380B13" w:rsidRDefault="00380B13" w:rsidP="00380B13">
      <w:pPr>
        <w:pStyle w:val="ListBullet"/>
        <w:numPr>
          <w:ilvl w:val="0"/>
          <w:numId w:val="10"/>
        </w:numPr>
      </w:pPr>
      <w:r w:rsidRPr="00380B13">
        <w:t>README.md → Repo overview, setup, and contribution guidelines.</w:t>
      </w:r>
    </w:p>
    <w:p w14:paraId="02ED3B44" w14:textId="6EE9942F" w:rsidR="0088216C" w:rsidRPr="0088216C" w:rsidRDefault="0088216C" w:rsidP="0088216C">
      <w:pPr>
        <w:rPr>
          <w:b/>
          <w:bCs/>
          <w:sz w:val="28"/>
          <w:szCs w:val="28"/>
        </w:rPr>
      </w:pPr>
      <w:r w:rsidRPr="0088216C">
        <w:rPr>
          <w:b/>
          <w:bCs/>
        </w:rPr>
        <w:t>2.</w:t>
      </w:r>
      <w:r>
        <w:rPr>
          <w:b/>
          <w:bCs/>
        </w:rPr>
        <w:t>4</w:t>
      </w:r>
      <w:r w:rsidRPr="0088216C">
        <w:rPr>
          <w:b/>
          <w:bCs/>
        </w:rPr>
        <w:t xml:space="preserve"> </w:t>
      </w:r>
      <w:r>
        <w:rPr>
          <w:b/>
          <w:bCs/>
        </w:rPr>
        <w:t>Definition of done</w:t>
      </w:r>
    </w:p>
    <w:p w14:paraId="2FF2BD54" w14:textId="7A9EAB3B" w:rsidR="001524DD" w:rsidRDefault="00000000" w:rsidP="0088216C">
      <w:pPr>
        <w:pStyle w:val="ListBullet"/>
      </w:pPr>
      <w:r>
        <w:t>Feature or fix is implemented.</w:t>
      </w:r>
    </w:p>
    <w:p w14:paraId="170F15A2" w14:textId="2E700CCC" w:rsidR="001524DD" w:rsidRDefault="00000000">
      <w:pPr>
        <w:pStyle w:val="ListBullet"/>
      </w:pPr>
      <w:r>
        <w:t>Reviewed and approved via PR.</w:t>
      </w:r>
    </w:p>
    <w:p w14:paraId="38BD9662" w14:textId="0A16DBD9" w:rsidR="001524DD" w:rsidRDefault="00000000">
      <w:pPr>
        <w:pStyle w:val="ListBullet"/>
      </w:pPr>
      <w:r>
        <w:t>Documentation and ADRs updated.</w:t>
      </w:r>
    </w:p>
    <w:p w14:paraId="5C3EFFB9" w14:textId="6106D86A" w:rsidR="001524DD" w:rsidRDefault="00000000">
      <w:pPr>
        <w:pStyle w:val="ListBullet"/>
      </w:pPr>
      <w:r>
        <w:t>Verified on at least one project.</w:t>
      </w:r>
    </w:p>
    <w:p w14:paraId="37241BF3" w14:textId="77777777" w:rsidR="00380B13" w:rsidRDefault="00000000" w:rsidP="00380B13">
      <w:pPr>
        <w:pStyle w:val="ListBullet"/>
      </w:pPr>
      <w:r>
        <w:t xml:space="preserve">Client reviewed </w:t>
      </w:r>
    </w:p>
    <w:p w14:paraId="628877DB" w14:textId="77777777" w:rsidR="00380B13" w:rsidRDefault="00380B13" w:rsidP="00380B13">
      <w:pPr>
        <w:pStyle w:val="ListBullet"/>
        <w:numPr>
          <w:ilvl w:val="0"/>
          <w:numId w:val="0"/>
        </w:numPr>
      </w:pPr>
    </w:p>
    <w:p w14:paraId="592CA9A9" w14:textId="77777777" w:rsidR="00380B13" w:rsidRDefault="00000000" w:rsidP="00380B13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380B13">
        <w:rPr>
          <w:b/>
          <w:bCs/>
          <w:sz w:val="28"/>
          <w:szCs w:val="28"/>
        </w:rPr>
        <w:t>3. Team Processes</w:t>
      </w:r>
    </w:p>
    <w:p w14:paraId="7B8C4A14" w14:textId="77777777" w:rsidR="00380B13" w:rsidRDefault="00380B13" w:rsidP="00380B13">
      <w:pPr>
        <w:pStyle w:val="ListBullet"/>
        <w:numPr>
          <w:ilvl w:val="0"/>
          <w:numId w:val="0"/>
        </w:numPr>
      </w:pPr>
    </w:p>
    <w:p w14:paraId="7BA76412" w14:textId="598FC52E" w:rsidR="001524DD" w:rsidRPr="00380B13" w:rsidRDefault="00000000" w:rsidP="00380B13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380B13">
        <w:rPr>
          <w:b/>
          <w:bCs/>
        </w:rPr>
        <w:t>3.1 Meeting Schedule</w:t>
      </w:r>
    </w:p>
    <w:p w14:paraId="5FB6F1AF" w14:textId="480955CB" w:rsidR="001524DD" w:rsidRDefault="00000000">
      <w:pPr>
        <w:pStyle w:val="ListBullet"/>
      </w:pPr>
      <w:r>
        <w:t>Twice per week via Zoom.</w:t>
      </w:r>
    </w:p>
    <w:p w14:paraId="0862BD30" w14:textId="46560155" w:rsidR="001524DD" w:rsidRDefault="00000000">
      <w:pPr>
        <w:pStyle w:val="ListBullet"/>
      </w:pPr>
      <w:r>
        <w:t>Emergency/in-person meetings (SSE 210) if needed.</w:t>
      </w:r>
    </w:p>
    <w:p w14:paraId="01E34C3C" w14:textId="77777777" w:rsidR="00380B13" w:rsidRDefault="00000000" w:rsidP="00380B13">
      <w:pPr>
        <w:pStyle w:val="ListBullet"/>
      </w:pPr>
      <w:r>
        <w:t>Client joins sprint planning and review meetings.</w:t>
      </w:r>
    </w:p>
    <w:p w14:paraId="28EB26F1" w14:textId="77777777" w:rsidR="00380B13" w:rsidRDefault="00380B13" w:rsidP="00380B13">
      <w:pPr>
        <w:pStyle w:val="ListBullet"/>
        <w:numPr>
          <w:ilvl w:val="0"/>
          <w:numId w:val="0"/>
        </w:numPr>
      </w:pPr>
    </w:p>
    <w:p w14:paraId="6667981D" w14:textId="07F04DF3" w:rsidR="001524DD" w:rsidRPr="00380B13" w:rsidRDefault="00000000" w:rsidP="00380B13">
      <w:pPr>
        <w:pStyle w:val="ListBullet"/>
        <w:numPr>
          <w:ilvl w:val="0"/>
          <w:numId w:val="0"/>
        </w:numPr>
      </w:pPr>
      <w:r w:rsidRPr="00380B13">
        <w:rPr>
          <w:b/>
          <w:bCs/>
        </w:rPr>
        <w:t>3.2 Communication</w:t>
      </w:r>
    </w:p>
    <w:p w14:paraId="2F437B89" w14:textId="44082DA5" w:rsidR="001524DD" w:rsidRDefault="00000000">
      <w:pPr>
        <w:pStyle w:val="ListBullet"/>
      </w:pPr>
      <w:r>
        <w:t>Primary channel: Slack.</w:t>
      </w:r>
    </w:p>
    <w:p w14:paraId="4AE6F8EE" w14:textId="114D7195" w:rsidR="001524DD" w:rsidRDefault="00000000">
      <w:pPr>
        <w:pStyle w:val="ListBullet"/>
      </w:pPr>
      <w:r>
        <w:t>Response time: within 24 hours on working days.</w:t>
      </w:r>
    </w:p>
    <w:p w14:paraId="4E66B531" w14:textId="77777777" w:rsidR="00380B13" w:rsidRDefault="00000000" w:rsidP="00380B13">
      <w:pPr>
        <w:pStyle w:val="ListBullet"/>
      </w:pPr>
      <w:r>
        <w:t>Urgent issues can be escalated via Slack tagging.</w:t>
      </w:r>
    </w:p>
    <w:p w14:paraId="5CC17DDD" w14:textId="77777777" w:rsidR="00380B13" w:rsidRDefault="00380B13" w:rsidP="00380B13">
      <w:pPr>
        <w:pStyle w:val="ListBullet"/>
        <w:numPr>
          <w:ilvl w:val="0"/>
          <w:numId w:val="0"/>
        </w:numPr>
      </w:pPr>
    </w:p>
    <w:p w14:paraId="0DFD0DE9" w14:textId="5541EA2C" w:rsidR="001524DD" w:rsidRPr="00380B13" w:rsidRDefault="00000000" w:rsidP="00380B13">
      <w:pPr>
        <w:pStyle w:val="ListBullet"/>
        <w:numPr>
          <w:ilvl w:val="0"/>
          <w:numId w:val="0"/>
        </w:numPr>
        <w:rPr>
          <w:b/>
          <w:bCs/>
        </w:rPr>
      </w:pPr>
      <w:r w:rsidRPr="00380B13">
        <w:rPr>
          <w:b/>
          <w:bCs/>
        </w:rPr>
        <w:t>3.3 Decision Making</w:t>
      </w:r>
    </w:p>
    <w:p w14:paraId="400B6E93" w14:textId="56FFE0DC" w:rsidR="001524DD" w:rsidRDefault="00000000">
      <w:pPr>
        <w:pStyle w:val="ListBullet"/>
      </w:pPr>
      <w:r>
        <w:t>All major technical decisions follow ADR format.</w:t>
      </w:r>
    </w:p>
    <w:p w14:paraId="16726582" w14:textId="77777777" w:rsidR="00380B13" w:rsidRDefault="00000000" w:rsidP="00380B13">
      <w:pPr>
        <w:pStyle w:val="ListBullet"/>
      </w:pPr>
      <w:r>
        <w:t xml:space="preserve">Team consensus </w:t>
      </w:r>
      <w:r w:rsidR="001576AC">
        <w:t>is preferred</w:t>
      </w:r>
      <w:r>
        <w:t>; Tech Lead makes final call if needed.</w:t>
      </w:r>
    </w:p>
    <w:p w14:paraId="2D0602F1" w14:textId="77777777" w:rsidR="00380B13" w:rsidRDefault="00380B13" w:rsidP="00380B13">
      <w:pPr>
        <w:pStyle w:val="ListBullet"/>
        <w:numPr>
          <w:ilvl w:val="0"/>
          <w:numId w:val="0"/>
        </w:numPr>
      </w:pPr>
    </w:p>
    <w:p w14:paraId="6D464EFD" w14:textId="3DACE626" w:rsidR="001524DD" w:rsidRPr="00380B13" w:rsidRDefault="00000000" w:rsidP="00380B13">
      <w:pPr>
        <w:pStyle w:val="ListBullet"/>
        <w:numPr>
          <w:ilvl w:val="0"/>
          <w:numId w:val="0"/>
        </w:numPr>
        <w:rPr>
          <w:b/>
          <w:bCs/>
        </w:rPr>
      </w:pPr>
      <w:r w:rsidRPr="00380B13">
        <w:rPr>
          <w:b/>
          <w:bCs/>
        </w:rPr>
        <w:t>3.4 Conflict Resolution</w:t>
      </w:r>
    </w:p>
    <w:p w14:paraId="3D5136AC" w14:textId="1053F40B" w:rsidR="001524DD" w:rsidRDefault="00000000">
      <w:pPr>
        <w:pStyle w:val="ListBullet"/>
      </w:pPr>
      <w:r>
        <w:t>Discuss 1:1 first.</w:t>
      </w:r>
    </w:p>
    <w:p w14:paraId="6FAB3A93" w14:textId="6BEFC1BA" w:rsidR="001524DD" w:rsidRDefault="00000000">
      <w:pPr>
        <w:pStyle w:val="ListBullet"/>
      </w:pPr>
      <w:r>
        <w:t>Escalate to Tech Lead if unresolved.</w:t>
      </w:r>
    </w:p>
    <w:p w14:paraId="59369A4B" w14:textId="77777777" w:rsidR="00380B13" w:rsidRDefault="00000000" w:rsidP="00380B13">
      <w:pPr>
        <w:pStyle w:val="ListBullet"/>
      </w:pPr>
      <w:r>
        <w:t xml:space="preserve">Final mediation with all parties, including </w:t>
      </w:r>
      <w:proofErr w:type="gramStart"/>
      <w:r>
        <w:t>client</w:t>
      </w:r>
      <w:proofErr w:type="gramEnd"/>
      <w:r>
        <w:t xml:space="preserve"> if required.</w:t>
      </w:r>
    </w:p>
    <w:p w14:paraId="5AA6FC32" w14:textId="77777777" w:rsidR="00380B13" w:rsidRDefault="00380B13" w:rsidP="00380B13">
      <w:pPr>
        <w:pStyle w:val="ListBullet"/>
        <w:numPr>
          <w:ilvl w:val="0"/>
          <w:numId w:val="0"/>
        </w:numPr>
      </w:pPr>
    </w:p>
    <w:p w14:paraId="05781483" w14:textId="72985FFA" w:rsidR="001524DD" w:rsidRPr="00380B13" w:rsidRDefault="00000000" w:rsidP="00380B13">
      <w:pPr>
        <w:pStyle w:val="ListBullet"/>
        <w:numPr>
          <w:ilvl w:val="0"/>
          <w:numId w:val="0"/>
        </w:numPr>
        <w:rPr>
          <w:b/>
          <w:bCs/>
        </w:rPr>
      </w:pPr>
      <w:r w:rsidRPr="00380B13">
        <w:rPr>
          <w:b/>
          <w:bCs/>
        </w:rPr>
        <w:t>3.5 Working Hours</w:t>
      </w:r>
    </w:p>
    <w:p w14:paraId="6AB7A115" w14:textId="05C02BAF" w:rsidR="001524DD" w:rsidRDefault="00000000">
      <w:pPr>
        <w:pStyle w:val="ListBullet"/>
      </w:pPr>
      <w:r>
        <w:t>Team members indicate availability at start of sprint.</w:t>
      </w:r>
    </w:p>
    <w:p w14:paraId="24EB952E" w14:textId="77777777" w:rsidR="00380B13" w:rsidRDefault="00000000" w:rsidP="00380B13">
      <w:pPr>
        <w:pStyle w:val="ListBullet"/>
      </w:pPr>
      <w:r>
        <w:t>Expected overlap hours for collaboration</w:t>
      </w:r>
      <w:r w:rsidR="001576AC">
        <w:t>.</w:t>
      </w:r>
    </w:p>
    <w:p w14:paraId="6FDD8B0B" w14:textId="77777777" w:rsidR="00380B13" w:rsidRDefault="00380B13" w:rsidP="00380B13">
      <w:pPr>
        <w:pStyle w:val="ListBullet"/>
        <w:numPr>
          <w:ilvl w:val="0"/>
          <w:numId w:val="0"/>
        </w:numPr>
      </w:pPr>
    </w:p>
    <w:p w14:paraId="4C1A8A86" w14:textId="7CC6C0C0" w:rsidR="001524DD" w:rsidRPr="00380B13" w:rsidRDefault="00000000" w:rsidP="00380B13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380B13">
        <w:rPr>
          <w:b/>
          <w:bCs/>
          <w:sz w:val="28"/>
          <w:szCs w:val="28"/>
        </w:rPr>
        <w:t>4. Collaboration with Project Teams</w:t>
      </w:r>
    </w:p>
    <w:p w14:paraId="314106A1" w14:textId="77777777" w:rsidR="001524DD" w:rsidRDefault="00000000">
      <w:r>
        <w:t>We follow a 5-step collaboration model with project teams:</w:t>
      </w:r>
    </w:p>
    <w:p w14:paraId="26A82110" w14:textId="4C9CB078" w:rsidR="001524DD" w:rsidRDefault="00000000">
      <w:pPr>
        <w:pStyle w:val="ListBullet"/>
      </w:pPr>
      <w:r>
        <w:t>Need Identified – Project team flags automation/compliance requirement.</w:t>
      </w:r>
    </w:p>
    <w:p w14:paraId="1B091CBC" w14:textId="2FE4ADFA" w:rsidR="001524DD" w:rsidRDefault="00000000">
      <w:pPr>
        <w:pStyle w:val="ListBullet"/>
      </w:pPr>
      <w:r>
        <w:t>Collaborative Work – Team works with the project team to build a solution.</w:t>
      </w:r>
    </w:p>
    <w:p w14:paraId="47A01B6F" w14:textId="74CE92DC" w:rsidR="001524DD" w:rsidRDefault="00000000">
      <w:pPr>
        <w:pStyle w:val="ListBullet"/>
      </w:pPr>
      <w:r>
        <w:t>Issue Resolved – Specific implementation created and validated.</w:t>
      </w:r>
    </w:p>
    <w:p w14:paraId="64494192" w14:textId="6F8485ED" w:rsidR="001524DD" w:rsidRDefault="00000000">
      <w:pPr>
        <w:pStyle w:val="ListBullet"/>
      </w:pPr>
      <w:r>
        <w:t>Template/Script Created – Final solution generalized and pushed into repo.</w:t>
      </w:r>
    </w:p>
    <w:p w14:paraId="59B3921E" w14:textId="77777777" w:rsidR="00380B13" w:rsidRDefault="00000000" w:rsidP="00380B13">
      <w:pPr>
        <w:pStyle w:val="ListBullet"/>
      </w:pPr>
      <w:r>
        <w:t>Documented – ADR written and committed alongside code.</w:t>
      </w:r>
    </w:p>
    <w:p w14:paraId="7416C9C4" w14:textId="77777777" w:rsidR="00380B13" w:rsidRDefault="00380B13" w:rsidP="00380B13">
      <w:pPr>
        <w:pStyle w:val="ListBullet"/>
        <w:numPr>
          <w:ilvl w:val="0"/>
          <w:numId w:val="0"/>
        </w:numPr>
      </w:pPr>
    </w:p>
    <w:p w14:paraId="72FFA0D8" w14:textId="58F96EA6" w:rsidR="001524DD" w:rsidRPr="00380B13" w:rsidRDefault="00000000" w:rsidP="00380B13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380B13">
        <w:rPr>
          <w:b/>
          <w:bCs/>
          <w:sz w:val="28"/>
          <w:szCs w:val="28"/>
        </w:rPr>
        <w:t>5. Client Engagement</w:t>
      </w:r>
    </w:p>
    <w:p w14:paraId="53CA6977" w14:textId="77777777" w:rsidR="001524DD" w:rsidRDefault="00000000">
      <w:r>
        <w:t>The client plays an essential role in:</w:t>
      </w:r>
    </w:p>
    <w:p w14:paraId="173CE2C2" w14:textId="139B9486" w:rsidR="001524DD" w:rsidRDefault="00000000">
      <w:pPr>
        <w:pStyle w:val="ListBullet"/>
      </w:pPr>
      <w:r>
        <w:t>Sprint Planning: Help prioritize work and provide input.</w:t>
      </w:r>
    </w:p>
    <w:p w14:paraId="7E7F6B93" w14:textId="3F4FF5D5" w:rsidR="001524DD" w:rsidRDefault="00000000" w:rsidP="001576AC">
      <w:pPr>
        <w:pStyle w:val="ListBullet"/>
      </w:pPr>
      <w:r>
        <w:t>Sprint Review: Review progress and provide timely feedback.</w:t>
      </w:r>
    </w:p>
    <w:p w14:paraId="7D28CC96" w14:textId="77777777" w:rsidR="00F528CB" w:rsidRDefault="001576AC" w:rsidP="00F528CB">
      <w:pPr>
        <w:pStyle w:val="ListBullet"/>
      </w:pPr>
      <w:r>
        <w:t>Community Building: Participate in discussions around broader impact and reuse.</w:t>
      </w:r>
    </w:p>
    <w:p w14:paraId="7FF00408" w14:textId="77777777" w:rsidR="00F528CB" w:rsidRDefault="00000000" w:rsidP="00F528C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F528CB">
        <w:rPr>
          <w:b/>
          <w:bCs/>
          <w:sz w:val="28"/>
          <w:szCs w:val="28"/>
        </w:rPr>
        <w:lastRenderedPageBreak/>
        <w:t>6. Quality Assurance</w:t>
      </w:r>
    </w:p>
    <w:p w14:paraId="2EDEFB93" w14:textId="77777777" w:rsidR="00F528CB" w:rsidRDefault="00F528CB" w:rsidP="00F528C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</w:p>
    <w:p w14:paraId="1E525C26" w14:textId="35D7B246" w:rsidR="001524DD" w:rsidRPr="00F528CB" w:rsidRDefault="00000000" w:rsidP="00F528C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F528CB">
        <w:rPr>
          <w:b/>
          <w:bCs/>
        </w:rPr>
        <w:t>6.1 Bug Tracking</w:t>
      </w:r>
    </w:p>
    <w:p w14:paraId="58A5EFB3" w14:textId="6D4C5B56" w:rsidR="001524DD" w:rsidRDefault="00000000">
      <w:pPr>
        <w:pStyle w:val="ListBullet"/>
      </w:pPr>
      <w:r>
        <w:t>All issues tracked in GitHub Issues with tags.</w:t>
      </w:r>
    </w:p>
    <w:p w14:paraId="02BDCA76" w14:textId="77777777" w:rsidR="00F528CB" w:rsidRDefault="00000000" w:rsidP="00F528CB">
      <w:pPr>
        <w:pStyle w:val="ListBullet"/>
      </w:pPr>
      <w:r>
        <w:t xml:space="preserve">Critical bugs </w:t>
      </w:r>
      <w:proofErr w:type="gramStart"/>
      <w:r>
        <w:t>flagged to</w:t>
      </w:r>
      <w:proofErr w:type="gramEnd"/>
      <w:r>
        <w:t xml:space="preserve"> Tech Lead and discussed in next meeting.</w:t>
      </w:r>
    </w:p>
    <w:p w14:paraId="719BE3BD" w14:textId="77777777" w:rsidR="00F528CB" w:rsidRDefault="00F528CB" w:rsidP="00F528CB">
      <w:pPr>
        <w:pStyle w:val="ListBullet"/>
        <w:numPr>
          <w:ilvl w:val="0"/>
          <w:numId w:val="0"/>
        </w:numPr>
      </w:pPr>
    </w:p>
    <w:p w14:paraId="4BEBF604" w14:textId="460CBC2D" w:rsidR="001524DD" w:rsidRPr="00F528CB" w:rsidRDefault="00000000" w:rsidP="00F528CB">
      <w:pPr>
        <w:pStyle w:val="ListBullet"/>
        <w:numPr>
          <w:ilvl w:val="0"/>
          <w:numId w:val="0"/>
        </w:numPr>
        <w:rPr>
          <w:b/>
          <w:bCs/>
        </w:rPr>
      </w:pPr>
      <w:r w:rsidRPr="00F528CB">
        <w:rPr>
          <w:b/>
          <w:bCs/>
        </w:rPr>
        <w:t>6.2 Performance &amp; Accessibility</w:t>
      </w:r>
    </w:p>
    <w:p w14:paraId="3649C468" w14:textId="6ECD82F0" w:rsidR="001524DD" w:rsidRDefault="00000000">
      <w:pPr>
        <w:pStyle w:val="ListBullet"/>
      </w:pPr>
      <w:r>
        <w:t xml:space="preserve">CI workflows should run in under </w:t>
      </w:r>
      <w:r w:rsidR="001576AC">
        <w:t>1</w:t>
      </w:r>
      <w:r>
        <w:t>5 minutes where possible.</w:t>
      </w:r>
    </w:p>
    <w:p w14:paraId="152A9616" w14:textId="77777777" w:rsidR="00F528CB" w:rsidRDefault="00000000" w:rsidP="00F528CB">
      <w:pPr>
        <w:pStyle w:val="ListBullet"/>
      </w:pPr>
      <w:r>
        <w:t>Tools/scripts should support basic accessibility guidelines.</w:t>
      </w:r>
    </w:p>
    <w:p w14:paraId="485828E1" w14:textId="77777777" w:rsidR="00F528CB" w:rsidRDefault="00F528CB" w:rsidP="00F528CB">
      <w:pPr>
        <w:pStyle w:val="ListBullet"/>
        <w:numPr>
          <w:ilvl w:val="0"/>
          <w:numId w:val="0"/>
        </w:numPr>
      </w:pPr>
    </w:p>
    <w:p w14:paraId="7BF41A90" w14:textId="1DCC795A" w:rsidR="001524DD" w:rsidRPr="00F528CB" w:rsidRDefault="00000000" w:rsidP="00F528CB">
      <w:pPr>
        <w:pStyle w:val="ListBullet"/>
        <w:numPr>
          <w:ilvl w:val="0"/>
          <w:numId w:val="0"/>
        </w:numPr>
        <w:rPr>
          <w:b/>
          <w:bCs/>
        </w:rPr>
      </w:pPr>
      <w:r w:rsidRPr="00F528CB">
        <w:rPr>
          <w:b/>
          <w:bCs/>
        </w:rPr>
        <w:t>6.3 Security</w:t>
      </w:r>
    </w:p>
    <w:p w14:paraId="5EAC0730" w14:textId="147020E9" w:rsidR="001524DD" w:rsidRDefault="00000000">
      <w:pPr>
        <w:pStyle w:val="ListBullet"/>
      </w:pPr>
      <w:r>
        <w:t>Scripts/templates must follow secure coding standards.</w:t>
      </w:r>
    </w:p>
    <w:p w14:paraId="089CA677" w14:textId="4005223C" w:rsidR="001524DD" w:rsidRDefault="00000000">
      <w:pPr>
        <w:pStyle w:val="ListBullet"/>
      </w:pPr>
      <w:r>
        <w:t>Secrets must be stored in GitHub Secrets, never hardcoded.</w:t>
      </w:r>
    </w:p>
    <w:p w14:paraId="577F91E6" w14:textId="77777777" w:rsidR="00F528CB" w:rsidRDefault="00000000" w:rsidP="00F528CB">
      <w:pPr>
        <w:pStyle w:val="ListBullet"/>
      </w:pPr>
      <w:r>
        <w:t>Audits must include checks for dependencies and secrets.</w:t>
      </w:r>
    </w:p>
    <w:p w14:paraId="138DA316" w14:textId="77777777" w:rsidR="00F528CB" w:rsidRDefault="00F528CB" w:rsidP="00F528CB">
      <w:pPr>
        <w:pStyle w:val="ListBullet"/>
        <w:numPr>
          <w:ilvl w:val="0"/>
          <w:numId w:val="0"/>
        </w:numPr>
      </w:pPr>
    </w:p>
    <w:p w14:paraId="411B4E01" w14:textId="540D0BE1" w:rsidR="001524DD" w:rsidRPr="00F528CB" w:rsidRDefault="00000000" w:rsidP="00F528CB">
      <w:pPr>
        <w:pStyle w:val="ListBullet"/>
        <w:numPr>
          <w:ilvl w:val="0"/>
          <w:numId w:val="0"/>
        </w:numPr>
        <w:rPr>
          <w:b/>
          <w:bCs/>
        </w:rPr>
      </w:pPr>
      <w:r w:rsidRPr="00F528CB">
        <w:rPr>
          <w:b/>
          <w:bCs/>
        </w:rPr>
        <w:t>6.4 Deployment &amp; Releases</w:t>
      </w:r>
    </w:p>
    <w:p w14:paraId="4F8C4EDC" w14:textId="3CCFCF18" w:rsidR="001524DD" w:rsidRDefault="00000000">
      <w:pPr>
        <w:pStyle w:val="ListBullet"/>
      </w:pPr>
      <w:r>
        <w:t>Releases are tagged in GitHub.</w:t>
      </w:r>
    </w:p>
    <w:p w14:paraId="08D7D99B" w14:textId="77777777" w:rsidR="00F528CB" w:rsidRDefault="00000000" w:rsidP="00F528CB">
      <w:pPr>
        <w:pStyle w:val="ListBullet"/>
      </w:pPr>
      <w:r>
        <w:t>Release notes include changelog, linked PRs, ADRs.</w:t>
      </w:r>
    </w:p>
    <w:p w14:paraId="020E53EF" w14:textId="77777777" w:rsidR="00F528CB" w:rsidRDefault="00F528CB" w:rsidP="00F528CB">
      <w:pPr>
        <w:pStyle w:val="ListBullet"/>
        <w:numPr>
          <w:ilvl w:val="0"/>
          <w:numId w:val="0"/>
        </w:numPr>
      </w:pPr>
    </w:p>
    <w:p w14:paraId="7CCEF2CF" w14:textId="625C3776" w:rsidR="00F528CB" w:rsidRDefault="00000000" w:rsidP="00F528CB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 w:rsidRPr="00F528CB">
        <w:rPr>
          <w:b/>
          <w:bCs/>
          <w:sz w:val="28"/>
          <w:szCs w:val="28"/>
        </w:rPr>
        <w:t>7. Document Change Log</w:t>
      </w:r>
    </w:p>
    <w:p w14:paraId="55A54619" w14:textId="77777777" w:rsidR="00F528CB" w:rsidRPr="00F528CB" w:rsidRDefault="00F528CB" w:rsidP="00F528CB">
      <w:pPr>
        <w:pStyle w:val="ListBullet"/>
        <w:numPr>
          <w:ilvl w:val="0"/>
          <w:numId w:val="0"/>
        </w:numPr>
        <w:rPr>
          <w:b/>
          <w:bCs/>
        </w:rPr>
      </w:pPr>
    </w:p>
    <w:p w14:paraId="394CB36A" w14:textId="77777777" w:rsidR="00F528CB" w:rsidRDefault="00000000" w:rsidP="00F528CB">
      <w:pPr>
        <w:pStyle w:val="ListBullet"/>
        <w:numPr>
          <w:ilvl w:val="0"/>
          <w:numId w:val="0"/>
        </w:numPr>
        <w:ind w:left="360" w:hanging="360"/>
      </w:pPr>
      <w:r>
        <w:t>1.0</w:t>
      </w:r>
      <w:r w:rsidR="00F528CB">
        <w:t xml:space="preserve"> </w:t>
      </w:r>
      <w:r>
        <w:t xml:space="preserve">| 2025-09-05 | Initial draft created | </w:t>
      </w:r>
      <w:r w:rsidR="001576AC">
        <w:t>Srinivasa Varma Penmetsa</w:t>
      </w:r>
    </w:p>
    <w:p w14:paraId="61119EA4" w14:textId="77777777" w:rsidR="00F528CB" w:rsidRDefault="00F528CB" w:rsidP="00F528CB">
      <w:pPr>
        <w:pStyle w:val="ListBullet"/>
        <w:numPr>
          <w:ilvl w:val="0"/>
          <w:numId w:val="0"/>
        </w:numPr>
        <w:ind w:left="360" w:hanging="360"/>
      </w:pPr>
    </w:p>
    <w:p w14:paraId="11A42431" w14:textId="4E8BB7A9" w:rsidR="001524DD" w:rsidRPr="00F528CB" w:rsidRDefault="00000000" w:rsidP="00F528CB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F528CB">
        <w:rPr>
          <w:b/>
          <w:bCs/>
          <w:sz w:val="28"/>
          <w:szCs w:val="28"/>
        </w:rPr>
        <w:t>8. Signatures</w:t>
      </w:r>
    </w:p>
    <w:p w14:paraId="4E8CE2F1" w14:textId="5A4D381A" w:rsidR="001524DD" w:rsidRDefault="00000000">
      <w:r>
        <w:t xml:space="preserve">Srinivasa Varma Penmetsa </w:t>
      </w:r>
      <w:r w:rsidR="00F528CB">
        <w:t xml:space="preserve">- </w:t>
      </w:r>
      <w:r w:rsidR="001576AC">
        <w:t>Varma</w:t>
      </w:r>
    </w:p>
    <w:p w14:paraId="0DEB057B" w14:textId="62C694A1" w:rsidR="001524DD" w:rsidRDefault="00000000">
      <w:r>
        <w:t xml:space="preserve">Mehul Antony </w:t>
      </w:r>
      <w:r w:rsidR="00F528CB">
        <w:t>-</w:t>
      </w:r>
      <w:r w:rsidR="002B5B00">
        <w:t xml:space="preserve"> Mehul</w:t>
      </w:r>
    </w:p>
    <w:p w14:paraId="0C3DEF91" w14:textId="35CA13B4" w:rsidR="001524DD" w:rsidRDefault="00000000">
      <w:r>
        <w:t xml:space="preserve">Henry Wang </w:t>
      </w:r>
      <w:r w:rsidR="00F528CB">
        <w:t>-</w:t>
      </w:r>
      <w:r w:rsidR="002B5B00">
        <w:t xml:space="preserve"> Henry</w:t>
      </w:r>
    </w:p>
    <w:p w14:paraId="3F1C43C6" w14:textId="4013A277" w:rsidR="001524DD" w:rsidRDefault="00000000">
      <w:r>
        <w:t xml:space="preserve">Daniel Shown </w:t>
      </w:r>
      <w:r w:rsidR="00F528CB">
        <w:t>-</w:t>
      </w:r>
    </w:p>
    <w:sectPr w:rsidR="001524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6C1F31"/>
    <w:multiLevelType w:val="multilevel"/>
    <w:tmpl w:val="932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332595">
    <w:abstractNumId w:val="8"/>
  </w:num>
  <w:num w:numId="2" w16cid:durableId="688335770">
    <w:abstractNumId w:val="6"/>
  </w:num>
  <w:num w:numId="3" w16cid:durableId="944918728">
    <w:abstractNumId w:val="5"/>
  </w:num>
  <w:num w:numId="4" w16cid:durableId="1879466951">
    <w:abstractNumId w:val="4"/>
  </w:num>
  <w:num w:numId="5" w16cid:durableId="834690048">
    <w:abstractNumId w:val="7"/>
  </w:num>
  <w:num w:numId="6" w16cid:durableId="1371419500">
    <w:abstractNumId w:val="3"/>
  </w:num>
  <w:num w:numId="7" w16cid:durableId="356471811">
    <w:abstractNumId w:val="2"/>
  </w:num>
  <w:num w:numId="8" w16cid:durableId="490759775">
    <w:abstractNumId w:val="1"/>
  </w:num>
  <w:num w:numId="9" w16cid:durableId="1003363418">
    <w:abstractNumId w:val="0"/>
  </w:num>
  <w:num w:numId="10" w16cid:durableId="2015640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24DD"/>
    <w:rsid w:val="001576AC"/>
    <w:rsid w:val="0029639D"/>
    <w:rsid w:val="002B5B00"/>
    <w:rsid w:val="00326F90"/>
    <w:rsid w:val="00380B13"/>
    <w:rsid w:val="007E39A4"/>
    <w:rsid w:val="00874A84"/>
    <w:rsid w:val="0088216C"/>
    <w:rsid w:val="00AA1D8D"/>
    <w:rsid w:val="00B47730"/>
    <w:rsid w:val="00CB0664"/>
    <w:rsid w:val="00F528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9A274"/>
  <w14:defaultImageDpi w14:val="300"/>
  <w15:docId w15:val="{E9B83999-2A2A-4AA4-A3A2-B38B94F2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80B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Mehul Antony</cp:lastModifiedBy>
  <cp:revision>2</cp:revision>
  <dcterms:created xsi:type="dcterms:W3CDTF">2025-09-08T21:30:00Z</dcterms:created>
  <dcterms:modified xsi:type="dcterms:W3CDTF">2025-09-08T21:30:00Z</dcterms:modified>
  <cp:category/>
</cp:coreProperties>
</file>